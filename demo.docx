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 do documento</w:t>
      </w:r>
    </w:p>
    <w:p>
      <w:r>
        <w:t>Um parágrafo simples</w:t>
      </w:r>
      <w:r>
        <w:rPr>
          <w:b/>
        </w:rPr>
        <w:t xml:space="preserve"> e super importante </w:t>
      </w:r>
      <w:r>
        <w:t xml:space="preserve"> do autor </w:t>
      </w:r>
      <w:r>
        <w:rPr>
          <w:i/>
        </w:rPr>
        <w:t xml:space="preserve"> jonathan </w:t>
      </w:r>
    </w:p>
    <w:p>
      <w:pPr>
        <w:pStyle w:val="Heading1"/>
      </w:pPr>
      <w:r>
        <w:t>Titulo Nível 1</w:t>
      </w:r>
    </w:p>
    <w:p>
      <w:pPr>
        <w:pStyle w:val="Heading2"/>
      </w:pPr>
      <w:r>
        <w:t>Titulo Nível 2</w:t>
      </w:r>
    </w:p>
    <w:p>
      <w:pPr>
        <w:pStyle w:val="Heading3"/>
      </w:pPr>
      <w:r>
        <w:t>Titulo Nível 3</w:t>
      </w:r>
    </w:p>
    <w:p>
      <w:pPr>
        <w:pStyle w:val="Heading4"/>
      </w:pPr>
      <w:r>
        <w:t>Titulo Nível 4</w:t>
      </w:r>
    </w:p>
    <w:p>
      <w:pPr>
        <w:pStyle w:val="NoSpacing"/>
      </w:pPr>
      <w:r>
        <w:t>Formatação "No Spacing"</w:t>
      </w:r>
    </w:p>
    <w:p>
      <w:pPr>
        <w:pStyle w:val="Heading1"/>
      </w:pPr>
      <w:r>
        <w:t>Formatação "Heading1"</w:t>
      </w:r>
    </w:p>
    <w:p>
      <w:pPr>
        <w:pStyle w:val="Heading2"/>
      </w:pPr>
      <w:r>
        <w:t>Formatação "Heading 2"</w:t>
      </w:r>
    </w:p>
    <w:p>
      <w:pPr>
        <w:pStyle w:val="Heading3"/>
      </w:pPr>
      <w:r>
        <w:t>Formatação "Heading 3"</w:t>
      </w:r>
    </w:p>
    <w:p>
      <w:pPr>
        <w:pStyle w:val="Title"/>
      </w:pPr>
      <w:r>
        <w:t>Formatação "Title"</w:t>
      </w:r>
    </w:p>
    <w:p>
      <w:pPr>
        <w:pStyle w:val="Subtitle"/>
      </w:pPr>
      <w:r>
        <w:t>Formatação "Subtitle"</w:t>
      </w:r>
    </w:p>
    <w:p>
      <w:pPr>
        <w:pStyle w:val="Quote"/>
      </w:pPr>
      <w:r>
        <w:t>Formatação "Quote"</w:t>
      </w:r>
    </w:p>
    <w:p>
      <w:pPr>
        <w:pStyle w:val="IntenseQuote"/>
      </w:pPr>
      <w:r>
        <w:t>Formatação "Intense Quote"</w:t>
      </w:r>
    </w:p>
    <w:p>
      <w:pPr>
        <w:pStyle w:val="ListParagraph"/>
      </w:pPr>
      <w:r>
        <w:t>Formatação "List Paragraph"</w:t>
      </w:r>
    </w:p>
    <w:p>
      <w:pPr>
        <w:pStyle w:val="ListBullet"/>
      </w:pPr>
      <w:r>
        <w:t>Primeiro item em uma lista com pontos</w:t>
      </w:r>
    </w:p>
    <w:p>
      <w:pPr>
        <w:pStyle w:val="ListNumber"/>
      </w:pPr>
      <w:r>
        <w:t>primeiro item em uma lista numerada</w:t>
      </w:r>
    </w:p>
    <w:p>
      <w:r>
        <w:drawing>
          <wp:inline xmlns:a="http://schemas.openxmlformats.org/drawingml/2006/main" xmlns:pic="http://schemas.openxmlformats.org/drawingml/2006/picture">
            <wp:extent cx="1890000" cy="19048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utad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1904882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Quantidade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Descrição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maça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ovos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Banana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